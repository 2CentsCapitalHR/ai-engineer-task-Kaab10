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MEMORANDUM OF ASSOCIATION</w:t>
      </w:r>
    </w:p>
    <w:p>
      <w:pPr>
        <w:pStyle w:val="Heading1"/>
      </w:pPr>
      <w:r>
        <w:t>1. COMPANY NAME</w:t>
      </w:r>
    </w:p>
    <w:p>
      <w:r>
        <w:t>The name of the company is "Sample Tech Solutions Limited".</w:t>
      </w:r>
    </w:p>
    <w:p>
      <w:pPr>
        <w:pStyle w:val="Heading1"/>
      </w:pPr>
      <w:r>
        <w:t>2. REGISTERED OFFICE</w:t>
      </w:r>
    </w:p>
    <w:p>
      <w:r>
        <w:t>The registered office is situated in ADGM, UAE.</w:t>
      </w:r>
    </w:p>
    <w:p>
      <w:pPr>
        <w:pStyle w:val="Heading1"/>
      </w:pPr>
      <w:r>
        <w:t>3. OBJECTS</w:t>
      </w:r>
    </w:p>
    <w:p>
      <w:r>
        <w:t>The objects for which the company is established are:</w:t>
      </w:r>
    </w:p>
    <w:p>
      <w:r>
        <w:t>a) To carry on business as technology consultants</w:t>
      </w:r>
    </w:p>
    <w:p>
      <w:r>
        <w:t>b) To develop and market software solutions</w:t>
      </w:r>
    </w:p>
    <w:p>
      <w:r>
        <w:t>c) To provide IT services and support</w:t>
      </w:r>
    </w:p>
    <w:p>
      <w:pPr>
        <w:pStyle w:val="Heading1"/>
      </w:pPr>
      <w:r>
        <w:t>4. LIABILITY</w:t>
      </w:r>
    </w:p>
    <w:p>
      <w:r>
        <w:t>The liability of members is limited by shares.</w:t>
      </w:r>
    </w:p>
    <w:p>
      <w:pPr>
        <w:pStyle w:val="Heading1"/>
      </w:pPr>
      <w:r>
        <w:t>5. SHARE CAPITAL</w:t>
      </w:r>
    </w:p>
    <w:p>
      <w:r>
        <w:t>The authorized share capital is AED 100,000.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