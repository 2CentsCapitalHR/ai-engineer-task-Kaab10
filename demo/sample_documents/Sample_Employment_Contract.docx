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EMPLOYMENT CONTRACT</w:t>
      </w:r>
    </w:p>
    <w:p>
      <w:r>
        <w:t>This Employment Agreement is entered into between:</w:t>
      </w:r>
    </w:p>
    <w:p/>
    <w:p>
      <w:r>
        <w:t>EMPLOYER: Sample Tech Solutions Limited</w:t>
      </w:r>
    </w:p>
    <w:p>
      <w:r>
        <w:t>ADGM Registration: ADGM-123456</w:t>
      </w:r>
    </w:p>
    <w:p>
      <w:r>
        <w:t>Address: ADGM, Abu Dhabi, UAE</w:t>
      </w:r>
    </w:p>
    <w:p/>
    <w:p>
      <w:r>
        <w:t>EMPLOYEE: [Employee Name]</w:t>
      </w:r>
    </w:p>
    <w:p>
      <w:r>
        <w:t>Passport Number: [Number]</w:t>
      </w:r>
    </w:p>
    <w:p/>
    <w:p>
      <w:pPr>
        <w:pStyle w:val="Heading1"/>
      </w:pPr>
      <w:r>
        <w:t>1. POSITION AND DUTIES</w:t>
      </w:r>
    </w:p>
    <w:p>
      <w:r>
        <w:t>The Employee shall serve as Software Developer and perform duties as assigned.</w:t>
      </w:r>
    </w:p>
    <w:p>
      <w:pPr>
        <w:pStyle w:val="Heading1"/>
      </w:pPr>
      <w:r>
        <w:t>2. SALARY</w:t>
      </w:r>
    </w:p>
    <w:p>
      <w:r>
        <w:t>The Employee shall receive a monthly salary of AED 15,000.</w:t>
      </w:r>
    </w:p>
    <w:p>
      <w:pPr>
        <w:pStyle w:val="Heading1"/>
      </w:pPr>
      <w:r>
        <w:t>3. WORKING HOURS</w:t>
      </w:r>
    </w:p>
    <w:p>
      <w:r>
        <w:t>Normal working hours are 40 hours per week, Sunday to Thursday.</w:t>
      </w:r>
    </w:p>
    <w:p>
      <w:pPr>
        <w:pStyle w:val="Heading1"/>
      </w:pPr>
      <w:r>
        <w:t>4. NOTICE PERIOD</w:t>
      </w:r>
    </w:p>
    <w:p>
      <w:r>
        <w:t>Either party may terminate this agreement with 30 days written notice.</w:t>
      </w:r>
    </w:p>
    <w:p>
      <w:pPr>
        <w:pStyle w:val="Heading1"/>
      </w:pPr>
      <w:r>
        <w:t>5. GOVERNING LAW</w:t>
      </w:r>
    </w:p>
    <w:p>
      <w:r>
        <w:t>This contract shall be governed by ADGM Employment Regulations.</w:t>
      </w:r>
    </w:p>
    <w:p/>
    <w:p>
      <w:r>
        <w:t>EMPLOYER:</w:t>
      </w:r>
    </w:p>
    <w:p>
      <w:r>
        <w:t>Signature: _________________</w:t>
      </w:r>
    </w:p>
    <w:p>
      <w:r>
        <w:t>Name: _________________</w:t>
      </w:r>
    </w:p>
    <w:p>
      <w:r>
        <w:t>Date: _________________</w:t>
      </w:r>
    </w:p>
    <w:p/>
    <w:p>
      <w:r>
        <w:t>EMPLOYEE:</w:t>
      </w:r>
    </w:p>
    <w:p>
      <w:r>
        <w:t>Signature: _________________</w:t>
      </w:r>
    </w:p>
    <w:p>
      <w:r>
        <w:t>Name: _________________</w:t>
      </w:r>
    </w:p>
    <w:p>
      <w:r>
        <w:t>Date: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